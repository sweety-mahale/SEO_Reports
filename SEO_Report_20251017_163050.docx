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16:30:50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primary keyword specification, has low readability and content quality, but has a decent technical SEO foundation.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45/100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audience targeting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the homepage and product pages</w:t>
      </w:r>
    </w:p>
    <w:p>
      <w:pPr>
        <w:pStyle w:val="ListBullet"/>
      </w:pPr>
      <w:r>
        <w:t>Make the form submission process easier and more intuitive</w:t>
      </w:r>
    </w:p>
    <w:p>
      <w:pPr>
        <w:pStyle w:val="ListBullet"/>
      </w:pPr>
      <w:r>
        <w:t>Use social proof such as customer reviews and testimonials to increase trust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0.29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Elegant Cotton Dresses - KnittingKnot</w:t>
      </w:r>
    </w:p>
    <w:p>
      <w:pPr>
        <w:pStyle w:val="ListNumber"/>
      </w:pPr>
      <w:r>
        <w:t>3. Women's Fashion - Knitting Knot Online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elegant, breathable cotton dresses for office, parties, and everyday wear.</w:t>
      </w:r>
    </w:p>
    <w:p>
      <w:pPr>
        <w:pStyle w:val="ListNumber"/>
      </w:pPr>
      <w:r>
        <w:t>2. Explore Knitting Knot for modern women's fashion. Our cotton dresses are perfect for any occasion.</w:t>
      </w:r>
    </w:p>
    <w:p>
      <w:pPr>
        <w:pStyle w:val="ListNumber"/>
      </w:pPr>
      <w:r>
        <w:t>3. Get the best women's cotton clothing at Knitting Knot. From office wear to party dresses, we have it all.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and define a primary keyword</w:t>
      </w:r>
    </w:p>
    <w:p>
      <w:pPr>
        <w:pStyle w:val="ListBullet"/>
      </w:pPr>
      <w:r>
        <w:t>Improve content readability by breaking up long paragraphs and using simpler language</w:t>
      </w:r>
    </w:p>
    <w:p>
      <w:pPr>
        <w:pStyle w:val="ListBullet"/>
      </w:pPr>
      <w:r>
        <w:t>Increase content quality by adding more unique and engaging content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Optimize title tag to be within 60 characters</w:t>
      </w:r>
    </w:p>
    <w:p>
      <w:pPr>
        <w:pStyle w:val="ListBullet"/>
      </w:pPr>
      <w:r>
        <w:t>Ensure all images have alt tags and descriptive text</w:t>
      </w:r>
    </w:p>
    <w:p>
      <w:pPr>
        <w:pStyle w:val="ListBullet"/>
      </w:pPr>
      <w:r>
        <w:t>Minify and compress CSS and JavaScript files to improve page load times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