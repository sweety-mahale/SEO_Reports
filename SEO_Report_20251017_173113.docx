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SEO Analysis Report</w:t>
      </w:r>
    </w:p>
    <w:p>
      <w:r>
        <w:t>URL: https://knittingknot.com</w:t>
      </w:r>
    </w:p>
    <w:p>
      <w:r>
        <w:t>Primary Keyword: None</w:t>
      </w:r>
    </w:p>
    <w:p>
      <w:r>
        <w:t>Report Generated: 2025-10-17 17:31:14</w:t>
      </w:r>
    </w:p>
    <w:p/>
    <w:p>
      <w:pPr>
        <w:pStyle w:val="Heading1"/>
      </w:pPr>
      <w:r>
        <w:t>Overall SEO Score</w:t>
      </w:r>
    </w:p>
    <w:p>
      <w:r>
        <w:t>Score: 58/100</w:t>
      </w:r>
    </w:p>
    <w:p>
      <w:r>
        <w:t>The current SEO score is 58, indicating room for improvement in keyword optimization, content quality, and readability.</w:t>
      </w:r>
    </w:p>
    <w:p/>
    <w:p>
      <w:pPr>
        <w:pStyle w:val="Heading2"/>
      </w:pPr>
      <w:r>
        <w:t>Score Breakdown</w:t>
      </w:r>
    </w:p>
    <w:p>
      <w:pPr>
        <w:pStyle w:val="ListBullet"/>
      </w:pPr>
      <w:r>
        <w:t>Keyword Optimization: 20/100</w:t>
      </w:r>
    </w:p>
    <w:p>
      <w:pPr>
        <w:pStyle w:val="ListBullet"/>
      </w:pPr>
      <w:r>
        <w:t>Content Quality: 40/100</w:t>
      </w:r>
    </w:p>
    <w:p>
      <w:pPr>
        <w:pStyle w:val="ListBullet"/>
      </w:pPr>
      <w:r>
        <w:t>Readability: 60/100</w:t>
      </w:r>
    </w:p>
    <w:p>
      <w:pPr>
        <w:pStyle w:val="ListBullet"/>
      </w:pPr>
      <w:r>
        <w:t>Technical Seo: 70/100</w:t>
      </w:r>
    </w:p>
    <w:p/>
    <w:p>
      <w:pPr>
        <w:pStyle w:val="Heading1"/>
      </w:pPr>
      <w:r>
        <w:t>Business Goal Alignment</w:t>
      </w:r>
    </w:p>
    <w:p>
      <w:r>
        <w:t>Alignment Score: 50/100</w:t>
      </w:r>
    </w:p>
    <w:p>
      <w:pPr>
        <w:pStyle w:val="Heading2"/>
      </w:pPr>
      <w:r>
        <w:t>Strengths</w:t>
      </w:r>
    </w:p>
    <w:p>
      <w:pPr>
        <w:pStyle w:val="ListBullet"/>
      </w:pPr>
      <w:r>
        <w:t>established brand</w:t>
      </w:r>
    </w:p>
    <w:p>
      <w:pPr>
        <w:pStyle w:val="ListBullet"/>
      </w:pPr>
      <w:r>
        <w:t>clear product focus</w:t>
      </w:r>
    </w:p>
    <w:p>
      <w:pPr>
        <w:pStyle w:val="Heading2"/>
      </w:pPr>
      <w:r>
        <w:t>Gaps to Address</w:t>
      </w:r>
    </w:p>
    <w:p>
      <w:pPr>
        <w:pStyle w:val="ListBullet"/>
      </w:pPr>
      <w:r>
        <w:t>lack of primary keyword</w:t>
      </w:r>
    </w:p>
    <w:p>
      <w:pPr>
        <w:pStyle w:val="ListBullet"/>
      </w:pPr>
      <w:r>
        <w:t>low keyword density</w:t>
      </w:r>
    </w:p>
    <w:p>
      <w:pPr>
        <w:pStyle w:val="Heading2"/>
      </w:pPr>
      <w:r>
        <w:t>Strategic Recommendations</w:t>
      </w:r>
    </w:p>
    <w:p>
      <w:pPr>
        <w:pStyle w:val="ListBullet"/>
      </w:pPr>
      <w:r>
        <w:t>conduct keyword research</w:t>
      </w:r>
    </w:p>
    <w:p>
      <w:pPr>
        <w:pStyle w:val="ListBullet"/>
      </w:pPr>
      <w:r>
        <w:t>optimize content for target keywords</w:t>
      </w:r>
    </w:p>
    <w:p/>
    <w:p>
      <w:pPr>
        <w:pStyle w:val="Heading1"/>
      </w:pPr>
      <w:r>
        <w:t>Priority Actions</w:t>
      </w:r>
    </w:p>
    <w:p>
      <w:pPr>
        <w:pStyle w:val="ListBullet"/>
      </w:pPr>
      <w:r>
        <w:t>CRITICAL: conduct keyword research and optimize content</w:t>
      </w:r>
    </w:p>
    <w:p>
      <w:pPr>
        <w:pStyle w:val="ListBullet"/>
      </w:pPr>
      <w:r>
        <w:t>HIGH: shorten title and meta description to improve search engine visibility</w:t>
      </w:r>
    </w:p>
    <w:p/>
    <w:p>
      <w:pPr>
        <w:pStyle w:val="Heading1"/>
      </w:pPr>
      <w:r>
        <w:t>Conversion Optimization</w:t>
      </w:r>
    </w:p>
    <w:p>
      <w:pPr>
        <w:pStyle w:val="ListBullet"/>
      </w:pPr>
      <w:r>
        <w:t>add clear calls-to-action</w:t>
      </w:r>
    </w:p>
    <w:p>
      <w:pPr>
        <w:pStyle w:val="ListBullet"/>
      </w:pPr>
      <w:r>
        <w:t>use trust badges to increase credibility</w:t>
      </w:r>
    </w:p>
    <w:p>
      <w:pPr>
        <w:pStyle w:val="ListBullet"/>
      </w:pPr>
      <w:r>
        <w:t>offer limited-time promotions to incentivize purchases</w:t>
      </w:r>
    </w:p>
    <w:p/>
    <w:p>
      <w:pPr>
        <w:pStyle w:val="Heading1"/>
      </w:pPr>
      <w:r>
        <w:t>Issues Found</w:t>
      </w:r>
    </w:p>
    <w:p>
      <w:pPr>
        <w:pStyle w:val="ListBullet"/>
      </w:pPr>
      <w:r>
        <w:t>⚠️ Title too long</w:t>
      </w:r>
    </w:p>
    <w:p/>
    <w:p>
      <w:pPr>
        <w:pStyle w:val="Heading1"/>
      </w:pPr>
      <w:r>
        <w:t>Suggested Fixes</w:t>
      </w:r>
    </w:p>
    <w:p>
      <w:pPr>
        <w:pStyle w:val="ListBullet"/>
      </w:pPr>
      <w:r>
        <w:t>Shorten to 50-60 characters (current: 61)</w:t>
      </w:r>
    </w:p>
    <w:p/>
    <w:p>
      <w:pPr>
        <w:pStyle w:val="Heading1"/>
      </w:pPr>
      <w:r>
        <w:t>Meta Tags</w:t>
      </w:r>
    </w:p>
    <w:p>
      <w:r>
        <w:t>Title: Knitting Knot - Online Woman's Clothing Brand</w:t>
        <w:br/>
        <w:t xml:space="preserve"> – KnittingKnot (61 characters)</w:t>
      </w:r>
    </w:p>
    <w:p>
      <w:r>
        <w:t>Meta Description: Explore Knitting Knot: a women’s clothing brand offering unique, pure cotton dresses perfect for office, parties, functions &amp; everyday wear. Shop breathable, elegant &amp; versatile cotton fashion designed for modern women. (219 characters)</w:t>
      </w:r>
    </w:p>
    <w:p/>
    <w:p>
      <w:pPr>
        <w:pStyle w:val="Heading1"/>
      </w:pPr>
      <w:r>
        <w:t>Keyword Analysis</w:t>
      </w:r>
    </w:p>
    <w:p>
      <w:r>
        <w:t>Primary Keyword: None</w:t>
      </w:r>
    </w:p>
    <w:p>
      <w:r>
        <w:t>Keyword Density: 0%</w:t>
      </w:r>
    </w:p>
    <w:p>
      <w:r>
        <w:t>Keyword Relevance Score: 0/100</w:t>
      </w:r>
    </w:p>
    <w:p>
      <w:r>
        <w:t>Top Keywords: add, quick, shop, kurta, sale, price, line, set, compare, view</w:t>
      </w:r>
    </w:p>
    <w:p/>
    <w:p>
      <w:pPr>
        <w:pStyle w:val="Heading1"/>
      </w:pPr>
      <w:r>
        <w:t>Content Metrics</w:t>
      </w:r>
    </w:p>
    <w:p>
      <w:r>
        <w:t>Word Count: 947</w:t>
      </w:r>
    </w:p>
    <w:p>
      <w:r>
        <w:t>Quality Score: 37.5/100</w:t>
      </w:r>
    </w:p>
    <w:p>
      <w:r>
        <w:t>H1 Count: 1</w:t>
      </w:r>
    </w:p>
    <w:p>
      <w:r>
        <w:t>H2 Count: 2</w:t>
      </w:r>
    </w:p>
    <w:p>
      <w:r>
        <w:t>H3 Count: 7</w:t>
      </w:r>
    </w:p>
    <w:p/>
    <w:p>
      <w:pPr>
        <w:pStyle w:val="Heading1"/>
      </w:pPr>
      <w:r>
        <w:t>Readability Analysis</w:t>
      </w:r>
    </w:p>
    <w:p>
      <w:r>
        <w:t>Score: 44.8/100</w:t>
      </w:r>
    </w:p>
    <w:p>
      <w:r>
        <w:t>Grade Level: Difficult (College)</w:t>
      </w:r>
    </w:p>
    <w:p/>
    <w:p>
      <w:pPr>
        <w:pStyle w:val="Heading1"/>
      </w:pPr>
      <w:r>
        <w:t>Technical SEO</w:t>
      </w:r>
    </w:p>
    <w:p>
      <w:r>
        <w:t>Page Size: 393.07 KB</w:t>
      </w:r>
    </w:p>
    <w:p>
      <w:r>
        <w:t>Response Time: 0.26 seconds</w:t>
      </w:r>
    </w:p>
    <w:p>
      <w:r>
        <w:t>Mobile Viewport: Yes</w:t>
      </w:r>
    </w:p>
    <w:p>
      <w:r>
        <w:t>Schema Markup: Yes</w:t>
      </w:r>
    </w:p>
    <w:p>
      <w:r>
        <w:t>Open Graph Tags: Yes</w:t>
      </w:r>
    </w:p>
    <w:p/>
    <w:p>
      <w:pPr>
        <w:pStyle w:val="Heading1"/>
      </w:pPr>
      <w:r>
        <w:t>Title Tag Suggestions</w:t>
      </w:r>
    </w:p>
    <w:p>
      <w:pPr>
        <w:pStyle w:val="ListNumber"/>
      </w:pPr>
      <w:r>
        <w:t>1. Knitting Knot - Women's Cotton Clothing</w:t>
      </w:r>
    </w:p>
    <w:p>
      <w:pPr>
        <w:pStyle w:val="ListNumber"/>
      </w:pPr>
      <w:r>
        <w:t>2. Elegant Cotton Dresses for Women - Knitting Knot</w:t>
      </w:r>
    </w:p>
    <w:p>
      <w:pPr>
        <w:pStyle w:val="ListNumber"/>
      </w:pPr>
      <w:r>
        <w:t>3. Women's Fashion Brand - Knitting Knot</w:t>
      </w:r>
    </w:p>
    <w:p/>
    <w:p>
      <w:pPr>
        <w:pStyle w:val="Heading1"/>
      </w:pPr>
      <w:r>
        <w:t>Meta Description Suggestions</w:t>
      </w:r>
    </w:p>
    <w:p>
      <w:pPr>
        <w:pStyle w:val="ListNumber"/>
      </w:pPr>
      <w:r>
        <w:t>1. Discover unique women's clothing at Knitting Knot. Explore our collection of breathable, elegant cotton dresses for office, parties, and everyday wear.</w:t>
      </w:r>
    </w:p>
    <w:p>
      <w:pPr>
        <w:pStyle w:val="ListNumber"/>
      </w:pPr>
      <w:r>
        <w:t>2. Shop women's cotton clothing at Knitting Knot. Our dresses are designed for modern women who value comfort and style.</w:t>
      </w:r>
    </w:p>
    <w:p>
      <w:pPr>
        <w:pStyle w:val="ListNumber"/>
      </w:pPr>
      <w:r>
        <w:t>3. Experience the comfort of cotton with Knitting Knot's women's clothing. Browse our collection of versatile and elegant dresses.</w:t>
      </w:r>
    </w:p>
    <w:p/>
    <w:p>
      <w:pPr>
        <w:pStyle w:val="Heading1"/>
      </w:pPr>
      <w:r>
        <w:t>Content Improvements</w:t>
      </w:r>
    </w:p>
    <w:p>
      <w:pPr>
        <w:pStyle w:val="ListBullet"/>
      </w:pPr>
      <w:r>
        <w:t>increase keyword density to 1-2%</w:t>
      </w:r>
    </w:p>
    <w:p>
      <w:pPr>
        <w:pStyle w:val="ListBullet"/>
      </w:pPr>
      <w:r>
        <w:t>add subheadings to improve readability</w:t>
      </w:r>
    </w:p>
    <w:p>
      <w:pPr>
        <w:pStyle w:val="ListBullet"/>
      </w:pPr>
      <w:r>
        <w:t>use more descriptive and concise product descriptions</w:t>
      </w:r>
    </w:p>
    <w:p/>
    <w:p>
      <w:pPr>
        <w:pStyle w:val="Heading1"/>
      </w:pPr>
      <w:r>
        <w:t>Technical Fixes</w:t>
      </w:r>
    </w:p>
    <w:p>
      <w:pPr>
        <w:pStyle w:val="ListBullet"/>
      </w:pPr>
      <w:r>
        <w:t>shorten title to 55-60 characters</w:t>
      </w:r>
    </w:p>
    <w:p>
      <w:pPr>
        <w:pStyle w:val="ListBullet"/>
      </w:pPr>
      <w:r>
        <w:t>optimize images with descriptive alt tags</w:t>
      </w:r>
    </w:p>
    <w:p>
      <w:pPr>
        <w:pStyle w:val="ListBullet"/>
      </w:pPr>
      <w:r>
        <w:t>ensure proper header tag hierarchy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