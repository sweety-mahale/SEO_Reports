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17:28:37</w:t>
      </w:r>
    </w:p>
    <w:p/>
    <w:p>
      <w:pPr>
        <w:pStyle w:val="Heading1"/>
      </w:pPr>
      <w:r>
        <w:t>Overall SEO Score</w:t>
      </w:r>
    </w:p>
    <w:p>
      <w:r>
        <w:t>Score: 58/100</w:t>
      </w:r>
    </w:p>
    <w:p>
      <w:r>
        <w:t>The current SEO score is 58, indicating room for improvement in keyword optimization, content quality, and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20/100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60/100</w:t>
      </w:r>
    </w:p>
    <w:p>
      <w:pPr>
        <w:pStyle w:val="ListBullet"/>
      </w:pPr>
      <w:r>
        <w:t>Technical Seo: 70/100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keyword density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optimize content for target keywords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</w:t>
      </w:r>
    </w:p>
    <w:p>
      <w:pPr>
        <w:pStyle w:val="ListBullet"/>
      </w:pPr>
      <w:r>
        <w:t>HIGH: shorten title and meta description to improve search engine visibility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</w:t>
      </w:r>
    </w:p>
    <w:p>
      <w:pPr>
        <w:pStyle w:val="ListBullet"/>
      </w:pPr>
      <w:r>
        <w:t>use trust badges to increase credibility</w:t>
      </w:r>
    </w:p>
    <w:p>
      <w:pPr>
        <w:pStyle w:val="ListBullet"/>
      </w:pPr>
      <w:r>
        <w:t>offer limited-time promotions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Elegant Cotton Dresses for Women - Knitting Knot</w:t>
      </w:r>
    </w:p>
    <w:p>
      <w:pPr>
        <w:pStyle w:val="ListNumber"/>
      </w:pPr>
      <w:r>
        <w:t>3. Women's Fashion Brand -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Explore our collection of breathable, elegant cotton dresses for office, parties, and everyday wear.</w:t>
      </w:r>
    </w:p>
    <w:p>
      <w:pPr>
        <w:pStyle w:val="ListNumber"/>
      </w:pPr>
      <w:r>
        <w:t>2. Shop women's cotton clothing at Knitting Knot. Our dresses are designed for modern women who value comfort and style.</w:t>
      </w:r>
    </w:p>
    <w:p>
      <w:pPr>
        <w:pStyle w:val="ListNumber"/>
      </w:pPr>
      <w:r>
        <w:t>3. Experience the comfort of cotton with Knitting Knot's women's clothing. Browse our collection of versatile and elegant dresses.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increase keyword density to 1-2%</w:t>
      </w:r>
    </w:p>
    <w:p>
      <w:pPr>
        <w:pStyle w:val="ListBullet"/>
      </w:pPr>
      <w:r>
        <w:t>add subheadings to improve readability</w:t>
      </w:r>
    </w:p>
    <w:p>
      <w:pPr>
        <w:pStyle w:val="ListBullet"/>
      </w:pPr>
      <w:r>
        <w:t>use more descriptive and concise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to 55-60 characters</w:t>
      </w:r>
    </w:p>
    <w:p>
      <w:pPr>
        <w:pStyle w:val="ListBullet"/>
      </w:pPr>
      <w:r>
        <w:t>optimize images with descriptive alt tags</w:t>
      </w:r>
    </w:p>
    <w:p>
      <w:pPr>
        <w:pStyle w:val="ListBullet"/>
      </w:pPr>
      <w:r>
        <w:t>ensure proper header tag hierarchy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