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SEO Analysis Report</w:t>
      </w:r>
    </w:p>
    <w:p>
      <w:r>
        <w:t>URL: https://amazon.in</w:t>
      </w:r>
    </w:p>
    <w:p>
      <w:r>
        <w:t>Primary Keyword: None</w:t>
      </w:r>
    </w:p>
    <w:p>
      <w:r>
        <w:t>Report Generated: 2025-10-22 11:44:19</w:t>
      </w:r>
    </w:p>
    <w:p/>
    <w:p>
      <w:pPr>
        <w:pStyle w:val="Heading1"/>
      </w:pPr>
      <w:r>
        <w:t>Overall SEO Score</w:t>
      </w:r>
    </w:p>
    <w:p>
      <w:r>
        <w:t>Score: 40/100</w:t>
      </w:r>
    </w:p>
    <w:p>
      <w:r>
        <w:t>Low score due to missing primary keyword, poor readability, and lack of technical SEO optimization</w:t>
      </w:r>
    </w:p>
    <w:p/>
    <w:p>
      <w:pPr>
        <w:pStyle w:val="Heading2"/>
      </w:pPr>
      <w:r>
        <w:t>Score Breakdown</w:t>
      </w:r>
    </w:p>
    <w:p>
      <w:pPr>
        <w:pStyle w:val="ListBullet"/>
      </w:pPr>
      <w:r>
        <w:t>Keyword Optimization: 0/100</w:t>
      </w:r>
    </w:p>
    <w:p>
      <w:pPr>
        <w:pStyle w:val="ListBullet"/>
      </w:pPr>
      <w:r>
        <w:t>Content Quality: 46.8/100</w:t>
      </w:r>
    </w:p>
    <w:p>
      <w:pPr>
        <w:pStyle w:val="ListBullet"/>
      </w:pPr>
      <w:r>
        <w:t>Readability: 38.7/100</w:t>
      </w:r>
    </w:p>
    <w:p>
      <w:pPr>
        <w:pStyle w:val="ListBullet"/>
      </w:pPr>
      <w:r>
        <w:t>Technical Seo: 50/100</w:t>
      </w:r>
    </w:p>
    <w:p/>
    <w:p>
      <w:pPr>
        <w:pStyle w:val="Heading1"/>
      </w:pPr>
      <w:r>
        <w:t>Business Goal Alignment</w:t>
      </w:r>
    </w:p>
    <w:p>
      <w:r>
        <w:t>Alignment Score: 50/100</w:t>
      </w:r>
    </w:p>
    <w:p>
      <w:pPr>
        <w:pStyle w:val="Heading2"/>
      </w:pPr>
      <w:r>
        <w:t>Strengths</w:t>
      </w:r>
    </w:p>
    <w:p>
      <w:pPr>
        <w:pStyle w:val="ListBullet"/>
      </w:pPr>
      <w:r>
        <w:t>established brand</w:t>
      </w:r>
    </w:p>
    <w:p>
      <w:pPr>
        <w:pStyle w:val="ListBullet"/>
      </w:pPr>
      <w:r>
        <w:t>product-focused strategy</w:t>
      </w:r>
    </w:p>
    <w:p>
      <w:pPr>
        <w:pStyle w:val="Heading2"/>
      </w:pPr>
      <w:r>
        <w:t>Gaps to Address</w:t>
      </w:r>
    </w:p>
    <w:p>
      <w:pPr>
        <w:pStyle w:val="ListBullet"/>
      </w:pPr>
      <w:r>
        <w:t>missing primary keyword</w:t>
      </w:r>
    </w:p>
    <w:p>
      <w:pPr>
        <w:pStyle w:val="ListBullet"/>
      </w:pPr>
      <w:r>
        <w:t>low readability</w:t>
      </w:r>
    </w:p>
    <w:p>
      <w:pPr>
        <w:pStyle w:val="Heading2"/>
      </w:pPr>
      <w:r>
        <w:t>Strategic Recommendations</w:t>
      </w:r>
    </w:p>
    <w:p>
      <w:pPr>
        <w:pStyle w:val="ListBullet"/>
      </w:pPr>
      <w:r>
        <w:t>conduct keyword research</w:t>
      </w:r>
    </w:p>
    <w:p>
      <w:pPr>
        <w:pStyle w:val="ListBullet"/>
      </w:pPr>
      <w:r>
        <w:t>improve content readability</w:t>
      </w:r>
    </w:p>
    <w:p/>
    <w:p>
      <w:pPr>
        <w:pStyle w:val="Heading1"/>
      </w:pPr>
      <w:r>
        <w:t>Priority Actions</w:t>
      </w:r>
    </w:p>
    <w:p>
      <w:pPr>
        <w:pStyle w:val="ListBullet"/>
      </w:pPr>
      <w:r>
        <w:t>CRITICAL: Add a primary keyword to the page title and meta description</w:t>
      </w:r>
    </w:p>
    <w:p>
      <w:pPr>
        <w:pStyle w:val="ListBullet"/>
      </w:pPr>
      <w:r>
        <w:t>HIGH: Improve content readability and add a clear &lt;h1&gt; heading</w:t>
      </w:r>
    </w:p>
    <w:p/>
    <w:p>
      <w:pPr>
        <w:pStyle w:val="Heading1"/>
      </w:pPr>
      <w:r>
        <w:t>Conversion Optimization</w:t>
      </w:r>
    </w:p>
    <w:p>
      <w:pPr>
        <w:pStyle w:val="ListBullet"/>
      </w:pPr>
      <w:r>
        <w:t>Add clear calls-to-action (CTAs) to encourage purchases</w:t>
      </w:r>
    </w:p>
    <w:p>
      <w:pPr>
        <w:pStyle w:val="ListBullet"/>
      </w:pPr>
      <w:r>
        <w:t>Use trust badges and security certifications to increase trust</w:t>
      </w:r>
    </w:p>
    <w:p>
      <w:pPr>
        <w:pStyle w:val="ListBullet"/>
      </w:pPr>
      <w:r>
        <w:t>Offer personalized product recommendations</w:t>
      </w:r>
    </w:p>
    <w:p/>
    <w:p>
      <w:pPr>
        <w:pStyle w:val="Heading1"/>
      </w:pPr>
      <w:r>
        <w:t>Issues Found</w:t>
      </w:r>
    </w:p>
    <w:p>
      <w:pPr>
        <w:pStyle w:val="ListBullet"/>
      </w:pPr>
      <w:r>
        <w:t>⚠️ Title too long</w:t>
      </w:r>
    </w:p>
    <w:p>
      <w:pPr>
        <w:pStyle w:val="ListBullet"/>
      </w:pPr>
      <w:r>
        <w:t>❌ No &lt;h1&gt; tag found</w:t>
      </w:r>
    </w:p>
    <w:p/>
    <w:p>
      <w:pPr>
        <w:pStyle w:val="Heading1"/>
      </w:pPr>
      <w:r>
        <w:t>Suggested Fixes</w:t>
      </w:r>
    </w:p>
    <w:p>
      <w:pPr>
        <w:pStyle w:val="ListBullet"/>
      </w:pPr>
      <w:r>
        <w:t>Shorten to 50-60 characters (current: 98)</w:t>
      </w:r>
    </w:p>
    <w:p>
      <w:pPr>
        <w:pStyle w:val="ListBullet"/>
      </w:pPr>
      <w:r>
        <w:t>Add H1 tag with primary keyword</w:t>
      </w:r>
    </w:p>
    <w:p/>
    <w:p>
      <w:pPr>
        <w:pStyle w:val="Heading1"/>
      </w:pPr>
      <w:r>
        <w:t>Meta Tags</w:t>
      </w:r>
    </w:p>
    <w:p>
      <w:r>
        <w:t>Title: Online Shopping site in India: Shop Online for Mobiles, Books, Watches, Shoes and More - Amazon.in (98 characters)</w:t>
      </w:r>
    </w:p>
    <w:p>
      <w:r>
        <w:t>Meta Description: Amazon.in: Online Shopping India - Buy mobiles, laptops, cameras, books, watches, apparel, shoes and e-Gift Cards. Free Shipping &amp; Cash on Delivery Available. (158 characters)</w:t>
      </w:r>
    </w:p>
    <w:p/>
    <w:p>
      <w:pPr>
        <w:pStyle w:val="Heading1"/>
      </w:pPr>
      <w:r>
        <w:t>Keyword Analysis</w:t>
      </w:r>
    </w:p>
    <w:p>
      <w:r>
        <w:t>Primary Keyword: None</w:t>
      </w:r>
    </w:p>
    <w:p>
      <w:r>
        <w:t>Keyword Density: 0%</w:t>
      </w:r>
    </w:p>
    <w:p>
      <w:r>
        <w:t>Keyword Relevance Score: 0/100</w:t>
      </w:r>
    </w:p>
    <w:p>
      <w:r>
        <w:t>Top Keywords: amazon, off, starting, home, page, see, next, accessories, kitchen, products</w:t>
      </w:r>
    </w:p>
    <w:p/>
    <w:p>
      <w:pPr>
        <w:pStyle w:val="Heading1"/>
      </w:pPr>
      <w:r>
        <w:t>Content Metrics</w:t>
      </w:r>
    </w:p>
    <w:p>
      <w:r>
        <w:t>Word Count: 1005</w:t>
      </w:r>
    </w:p>
    <w:p>
      <w:r>
        <w:t>Quality Score: 46.8/100</w:t>
      </w:r>
    </w:p>
    <w:p>
      <w:r>
        <w:t>H1 Count: 0</w:t>
      </w:r>
    </w:p>
    <w:p>
      <w:r>
        <w:t>H2 Count: 28</w:t>
      </w:r>
    </w:p>
    <w:p>
      <w:r>
        <w:t>H3 Count: 0</w:t>
      </w:r>
    </w:p>
    <w:p/>
    <w:p>
      <w:pPr>
        <w:pStyle w:val="Heading1"/>
      </w:pPr>
      <w:r>
        <w:t>Readability Analysis</w:t>
      </w:r>
    </w:p>
    <w:p>
      <w:r>
        <w:t>Score: 38.7/100</w:t>
      </w:r>
    </w:p>
    <w:p>
      <w:r>
        <w:t>Grade Level: Difficult (College)</w:t>
      </w:r>
    </w:p>
    <w:p/>
    <w:p>
      <w:pPr>
        <w:pStyle w:val="Heading1"/>
      </w:pPr>
      <w:r>
        <w:t>Technical SEO</w:t>
      </w:r>
    </w:p>
    <w:p>
      <w:r>
        <w:t>Page Size: 701.54 KB</w:t>
      </w:r>
    </w:p>
    <w:p>
      <w:r>
        <w:t>Response Time: 1.47 seconds</w:t>
      </w:r>
    </w:p>
    <w:p>
      <w:r>
        <w:t>Mobile Viewport: No</w:t>
      </w:r>
    </w:p>
    <w:p>
      <w:r>
        <w:t>Schema Markup: No</w:t>
      </w:r>
    </w:p>
    <w:p>
      <w:r>
        <w:t>Open Graph Tags: Yes</w:t>
      </w:r>
    </w:p>
    <w:p/>
    <w:p>
      <w:pPr>
        <w:pStyle w:val="Heading1"/>
      </w:pPr>
      <w:r>
        <w:t>Title Tag Suggestions</w:t>
      </w:r>
    </w:p>
    <w:p>
      <w:pPr>
        <w:pStyle w:val="ListNumber"/>
      </w:pPr>
      <w:r>
        <w:t>1. Shop Online in India - Mobiles, Books, Watches, Shoes &amp; More</w:t>
      </w:r>
    </w:p>
    <w:p>
      <w:pPr>
        <w:pStyle w:val="ListNumber"/>
      </w:pPr>
      <w:r>
        <w:t>2. Amazon.in - Online Shopping for Electronics, Fashion, Home &amp; More</w:t>
      </w:r>
    </w:p>
    <w:p>
      <w:pPr>
        <w:pStyle w:val="ListNumber"/>
      </w:pPr>
      <w:r>
        <w:t>3. India's Leading Online Shopping Destination - Amazon.in</w:t>
      </w:r>
    </w:p>
    <w:p/>
    <w:p>
      <w:pPr>
        <w:pStyle w:val="Heading1"/>
      </w:pPr>
      <w:r>
        <w:t>Meta Description Suggestions</w:t>
      </w:r>
    </w:p>
    <w:p>
      <w:pPr>
        <w:pStyle w:val="ListNumber"/>
      </w:pPr>
      <w:r>
        <w:t>1. Discover the best online shopping experience in India with Amazon.in. Shop for mobiles, laptops, cameras, books, and more with free shipping and cash on delivery.</w:t>
      </w:r>
    </w:p>
    <w:p>
      <w:pPr>
        <w:pStyle w:val="ListNumber"/>
      </w:pPr>
      <w:r>
        <w:t>2. Explore a wide range of products on Amazon.in, including electronics, fashion, home, and more. Get fast shipping, easy returns, and cash on delivery options.</w:t>
      </w:r>
    </w:p>
    <w:p>
      <w:pPr>
        <w:pStyle w:val="ListNumber"/>
      </w:pPr>
      <w:r>
        <w:t>3. Experience the convenience of online shopping with Amazon.in. Browse our vast selection of products, including mobiles, books, watches, shoes, and more.</w:t>
      </w:r>
    </w:p>
    <w:p/>
    <w:p>
      <w:pPr>
        <w:pStyle w:val="Heading1"/>
      </w:pPr>
      <w:r>
        <w:t>Content Improvements</w:t>
      </w:r>
    </w:p>
    <w:p>
      <w:pPr>
        <w:pStyle w:val="ListBullet"/>
      </w:pPr>
      <w:r>
        <w:t>Add a clear and concise heading (&lt;h1&gt;) to the page</w:t>
      </w:r>
    </w:p>
    <w:p>
      <w:pPr>
        <w:pStyle w:val="ListBullet"/>
      </w:pPr>
      <w:r>
        <w:t>Use a more readable font size and line height</w:t>
      </w:r>
    </w:p>
    <w:p>
      <w:pPr>
        <w:pStyle w:val="ListBullet"/>
      </w:pPr>
      <w:r>
        <w:t>Break up long blocks of text into smaller paragraphs</w:t>
      </w:r>
    </w:p>
    <w:p/>
    <w:p>
      <w:pPr>
        <w:pStyle w:val="Heading1"/>
      </w:pPr>
      <w:r>
        <w:t>Technical Fixes</w:t>
      </w:r>
    </w:p>
    <w:p>
      <w:pPr>
        <w:pStyle w:val="ListBullet"/>
      </w:pPr>
      <w:r>
        <w:t>Add alt text to all images</w:t>
      </w:r>
    </w:p>
    <w:p>
      <w:pPr>
        <w:pStyle w:val="ListBullet"/>
      </w:pPr>
      <w:r>
        <w:t>Optimize image file sizes for faster page loading</w:t>
      </w:r>
    </w:p>
    <w:p>
      <w:pPr>
        <w:pStyle w:val="ListBullet"/>
      </w:pPr>
      <w:r>
        <w:t>Use a more secure protocol (HTTPS) for all pages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