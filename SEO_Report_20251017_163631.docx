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16:36:31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Low score due to lack of primary keyword targeting and poor readability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40/100</w:t>
      </w:r>
    </w:p>
    <w:p>
      <w:pPr>
        <w:pStyle w:val="ListBullet"/>
      </w:pPr>
      <w:r>
        <w:t>Readability: 30/100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niche player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no clear primary keyword</w:t>
      </w:r>
    </w:p>
    <w:p>
      <w:pPr>
        <w:pStyle w:val="ListBullet"/>
      </w:pPr>
      <w:r>
        <w:t>low conversion optimization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conduct keyword research</w:t>
      </w:r>
    </w:p>
    <w:p>
      <w:pPr>
        <w:pStyle w:val="ListBullet"/>
      </w:pPr>
      <w:r>
        <w:t>optimize form submission process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conduct keyword research and optimize title tag</w:t>
      </w:r>
    </w:p>
    <w:p>
      <w:pPr>
        <w:pStyle w:val="ListBullet"/>
      </w:pPr>
      <w:r>
        <w:t>HIGH: improve page content readability and add customer testimonials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call-to-action buttons</w:t>
      </w:r>
    </w:p>
    <w:p>
      <w:pPr>
        <w:pStyle w:val="ListBullet"/>
      </w:pPr>
      <w:r>
        <w:t>simplify form submission process</w:t>
      </w:r>
    </w:p>
    <w:p>
      <w:pPr>
        <w:pStyle w:val="ListBullet"/>
      </w:pPr>
      <w:r>
        <w:t>offer incentives for form submissions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0.33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Shop Cotton Dresses Online - KnittingKnot</w:t>
      </w:r>
    </w:p>
    <w:p>
      <w:pPr>
        <w:pStyle w:val="ListNumber"/>
      </w:pPr>
      <w:r>
        <w:t>3. KnittingKnot: Elegant Women's Clothing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cotton dresses for women at KnittingKnot. Shop breathable, elegant clothing for office, parties, and everyday wear.</w:t>
      </w:r>
    </w:p>
    <w:p>
      <w:pPr>
        <w:pStyle w:val="ListNumber"/>
      </w:pPr>
      <w:r>
        <w:t>2. Explore KnittingKnot's collection of pure cotton dresses for modern women. Perfect for any occasion.</w:t>
      </w:r>
    </w:p>
    <w:p>
      <w:pPr>
        <w:pStyle w:val="ListNumber"/>
      </w:pPr>
      <w:r>
        <w:t>3. Get the best women's cotton clothing at KnittingKnot. From office wear to party dresses, we've got you covered.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add primary keyword to page content</w:t>
      </w:r>
    </w:p>
    <w:p>
      <w:pPr>
        <w:pStyle w:val="ListBullet"/>
      </w:pPr>
      <w:r>
        <w:t>break up long paragraphs for better readability</w:t>
      </w:r>
    </w:p>
    <w:p>
      <w:pPr>
        <w:pStyle w:val="ListBullet"/>
      </w:pPr>
      <w:r>
        <w:t>include customer testimonials to increase trust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title tag to 55-60 characters</w:t>
      </w:r>
    </w:p>
    <w:p>
      <w:pPr>
        <w:pStyle w:val="ListBullet"/>
      </w:pPr>
      <w:r>
        <w:t>optimize images for faster page load times</w:t>
      </w:r>
    </w:p>
    <w:p>
      <w:pPr>
        <w:pStyle w:val="ListBullet"/>
      </w:pPr>
      <w:r>
        <w:t>ensure mobile responsiveness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