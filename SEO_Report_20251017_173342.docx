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17:33:42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low SEO score is due to the lack of primary keyword, low content quality, and poor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30/100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product-focused strategy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conversion rate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primary keyword</w:t>
      </w:r>
    </w:p>
    <w:p>
      <w:pPr>
        <w:pStyle w:val="ListBullet"/>
      </w:pPr>
      <w:r>
        <w:t>optimize content for lead generation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primary keyword and optimize content</w:t>
      </w:r>
    </w:p>
    <w:p>
      <w:pPr>
        <w:pStyle w:val="ListBullet"/>
      </w:pPr>
      <w:r>
        <w:t>HIGH: Shorten title and optimize meta description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call-to-action buttons</w:t>
      </w:r>
    </w:p>
    <w:p>
      <w:pPr>
        <w:pStyle w:val="ListBullet"/>
      </w:pPr>
      <w:r>
        <w:t>Optimize product pages for better user experience</w:t>
      </w:r>
    </w:p>
    <w:p>
      <w:pPr>
        <w:pStyle w:val="ListBullet"/>
      </w:pPr>
      <w:r>
        <w:t>Use trust badges and customer testimonials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0.28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Clothing Brand</w:t>
      </w:r>
    </w:p>
    <w:p>
      <w:pPr>
        <w:pStyle w:val="ListNumber"/>
      </w:pPr>
      <w:r>
        <w:t>2. Shop Women's Cotton Dresses - Knitting Knot</w:t>
      </w:r>
    </w:p>
    <w:p>
      <w:pPr>
        <w:pStyle w:val="ListNumber"/>
      </w:pPr>
      <w:r>
        <w:t>3. Knitting Knot: Elegant Women's Clothing Online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 cotton dresses for office, parties, and everyday wear.</w:t>
      </w:r>
    </w:p>
    <w:p>
      <w:pPr>
        <w:pStyle w:val="ListNumber"/>
      </w:pPr>
      <w:r>
        <w:t>2. Explore Knitting Knot's collection of elegant women's clothing, perfect for modern women.</w:t>
      </w:r>
    </w:p>
    <w:p>
      <w:pPr>
        <w:pStyle w:val="ListNumber"/>
      </w:pPr>
      <w:r>
        <w:t>3. Get the best women's cotton dresses at Knitting Knot. Shop online for versatile and comfortable clothing.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primary keyword</w:t>
      </w:r>
    </w:p>
    <w:p>
      <w:pPr>
        <w:pStyle w:val="ListBullet"/>
      </w:pPr>
      <w:r>
        <w:t>Optimize content for lead generation and conversion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to 55-60 characters</w:t>
      </w:r>
    </w:p>
    <w:p>
      <w:pPr>
        <w:pStyle w:val="ListBullet"/>
      </w:pPr>
      <w:r>
        <w:t>Optimize meta description for better click-through rate</w:t>
      </w:r>
    </w:p>
    <w:p>
      <w:pPr>
        <w:pStyle w:val="ListBullet"/>
      </w:pPr>
      <w:r>
        <w:t>Ensure proper header tags and content structure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