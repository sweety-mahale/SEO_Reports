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16:10:25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lack of keyword optimization, poor content quality, and low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niche player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rate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primary keyword</w:t>
      </w:r>
    </w:p>
    <w:p>
      <w:pPr>
        <w:pStyle w:val="ListBullet"/>
      </w:pPr>
      <w:r>
        <w:t>optimize product pages for conversions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primary keyword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product pages</w:t>
      </w:r>
    </w:p>
    <w:p>
      <w:pPr>
        <w:pStyle w:val="ListBullet"/>
      </w:pPr>
      <w:r>
        <w:t>Use trust badges and customer testimonials to increase credibility</w:t>
      </w:r>
    </w:p>
    <w:p>
      <w:pPr>
        <w:pStyle w:val="ListBullet"/>
      </w:pPr>
      <w:r>
        <w:t>Offer free shipping or discounts to incentivize purchases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0.24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Breathable Cotton Dresses for Modern Women</w:t>
      </w:r>
    </w:p>
    <w:p>
      <w:pPr>
        <w:pStyle w:val="ListNumber"/>
      </w:pPr>
      <w:r>
        <w:t>3. Elegant Cotton Fashion for Office and Parties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cotton dresses for women at Knitting Knot. Shop breathable, elegant clothing for office, parties, and everyday wear.</w:t>
      </w:r>
    </w:p>
    <w:p>
      <w:pPr>
        <w:pStyle w:val="ListNumber"/>
      </w:pPr>
      <w:r>
        <w:t>2. Explore Knitting Knot's collection of pure cotton dresses, perfect for modern women who value comfort and style.</w:t>
      </w:r>
    </w:p>
    <w:p>
      <w:pPr>
        <w:pStyle w:val="ListNumber"/>
      </w:pPr>
      <w:r>
        <w:t>3. Get the best cotton fashion at Knitting Knot. Our women's clothing brand offers versatile, elegant dresses for all occasions.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primary and secondary keywords</w:t>
      </w:r>
    </w:p>
    <w:p>
      <w:pPr>
        <w:pStyle w:val="ListBullet"/>
      </w:pPr>
      <w:r>
        <w:t>Optimize product pages with relevant keywords and meta tags</w:t>
      </w:r>
    </w:p>
    <w:p>
      <w:pPr>
        <w:pStyle w:val="ListBullet"/>
      </w:pPr>
      <w:r>
        <w:t>Improve content quality by using engaging headlines, subheadings, and descriptive product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images by adding alt tags and descriptive file names</w:t>
      </w:r>
    </w:p>
    <w:p>
      <w:pPr>
        <w:pStyle w:val="ListBullet"/>
      </w:pPr>
      <w:r>
        <w:t>Ensure proper header tag hierarchy (H1, H2, H3,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