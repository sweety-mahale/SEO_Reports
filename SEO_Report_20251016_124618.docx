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https://amazon.in</w:t>
      </w:r>
    </w:p>
    <w:p>
      <w:r>
        <w:t>Primary Keyword: None</w:t>
      </w:r>
    </w:p>
    <w:p>
      <w:r>
        <w:t>Report Generated: 2025-10-16 12:46:18</w:t>
      </w:r>
    </w:p>
    <w:p/>
    <w:p>
      <w:pPr>
        <w:pStyle w:val="Heading1"/>
      </w:pPr>
      <w:r>
        <w:t>Overall SEO Score</w:t>
      </w:r>
    </w:p>
    <w:p>
      <w:r>
        <w:t>Score: 60/100</w:t>
      </w:r>
    </w:p>
    <w:p>
      <w:r>
        <w:t>The current SEO score is 60, indicating room for improvement in keyword optimization, content quality, and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40/100</w:t>
      </w:r>
    </w:p>
    <w:p>
      <w:pPr>
        <w:pStyle w:val="ListBullet"/>
      </w:pPr>
      <w:r>
        <w:t>Content Quality: 50/100</w:t>
      </w:r>
    </w:p>
    <w:p>
      <w:pPr>
        <w:pStyle w:val="ListBullet"/>
      </w:pPr>
      <w:r>
        <w:t>Readability: 60/100</w:t>
      </w:r>
    </w:p>
    <w:p>
      <w:pPr>
        <w:pStyle w:val="ListBullet"/>
      </w:pPr>
      <w:r>
        <w:t>Technical Seo: 70/100</w:t>
      </w:r>
    </w:p>
    <w:p/>
    <w:p>
      <w:pPr>
        <w:pStyle w:val="Heading1"/>
      </w:pPr>
      <w:r>
        <w:t>Business Goal Alignment</w:t>
      </w:r>
    </w:p>
    <w:p>
      <w:r>
        <w:t>Alignment Score: 70/100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ListBullet"/>
      </w:pPr>
      <w:r>
        <w:t>defined target audience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insufficient content optimization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optimize content for target keywords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add a primary keyword to the page and optimize content</w:t>
      </w:r>
    </w:p>
    <w:p>
      <w:pPr>
        <w:pStyle w:val="ListBullet"/>
      </w:pPr>
      <w:r>
        <w:t>HIGH: fix technical issues (broken links, image optimization) and improve website navigation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product pages</w:t>
      </w:r>
    </w:p>
    <w:p>
      <w:pPr>
        <w:pStyle w:val="ListBullet"/>
      </w:pPr>
      <w:r>
        <w:t>improve product page loading speed</w:t>
      </w:r>
    </w:p>
    <w:p>
      <w:pPr>
        <w:pStyle w:val="ListBullet"/>
      </w:pPr>
      <w:r>
        <w:t>enhance user experience with responsive design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>
      <w:pPr>
        <w:pStyle w:val="ListBullet"/>
      </w:pPr>
      <w:r>
        <w:t>❌ No &lt;h1&gt; tag found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98)</w:t>
      </w:r>
    </w:p>
    <w:p>
      <w:pPr>
        <w:pStyle w:val="ListBullet"/>
      </w:pPr>
      <w:r>
        <w:t>Add H1 tag with primary keyword</w:t>
      </w:r>
    </w:p>
    <w:p/>
    <w:p>
      <w:pPr>
        <w:pStyle w:val="Heading1"/>
      </w:pPr>
      <w:r>
        <w:t>Meta Tags</w:t>
      </w:r>
    </w:p>
    <w:p>
      <w:r>
        <w:t>Title: Online Shopping site in India: Shop Online for Mobiles, Books, Watches, Shoes and More - Amazon.in (98 characters)</w:t>
      </w:r>
    </w:p>
    <w:p>
      <w:r>
        <w:t>Meta Description: Amazon.in: Online Shopping India - Buy mobiles, laptops, cameras, books, watches, apparel, shoes and e-Gift Cards. Free Shipping &amp; Cash on Delivery Available. (158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off, amazon, great, indian, festival, see, home, storage, ram, starting</w:t>
      </w:r>
    </w:p>
    <w:p/>
    <w:p>
      <w:pPr>
        <w:pStyle w:val="Heading1"/>
      </w:pPr>
      <w:r>
        <w:t>Content Metrics</w:t>
      </w:r>
    </w:p>
    <w:p>
      <w:r>
        <w:t>Word Count: 1715</w:t>
      </w:r>
    </w:p>
    <w:p>
      <w:r>
        <w:t>Quality Score: 46.6/100</w:t>
      </w:r>
    </w:p>
    <w:p>
      <w:r>
        <w:t>H1 Count: 0</w:t>
      </w:r>
    </w:p>
    <w:p>
      <w:r>
        <w:t>H2 Count: 23</w:t>
      </w:r>
    </w:p>
    <w:p>
      <w:r>
        <w:t>H3 Count: 1</w:t>
      </w:r>
    </w:p>
    <w:p/>
    <w:p>
      <w:pPr>
        <w:pStyle w:val="Heading1"/>
      </w:pPr>
      <w:r>
        <w:t>Readability Analysis</w:t>
      </w:r>
    </w:p>
    <w:p>
      <w:r>
        <w:t>Score: 56.7/100</w:t>
      </w:r>
    </w:p>
    <w:p>
      <w:r>
        <w:t>Grade Level: Fairly Difficult (10th-12th grade)</w:t>
      </w:r>
    </w:p>
    <w:p/>
    <w:p>
      <w:pPr>
        <w:pStyle w:val="Heading1"/>
      </w:pPr>
      <w:r>
        <w:t>Technical SEO</w:t>
      </w:r>
    </w:p>
    <w:p>
      <w:r>
        <w:t>Page Size: 576.73 KB</w:t>
      </w:r>
    </w:p>
    <w:p>
      <w:r>
        <w:t>Response Time: 0.66 seconds</w:t>
      </w:r>
    </w:p>
    <w:p>
      <w:r>
        <w:t>Mobile Viewport: No</w:t>
      </w:r>
    </w:p>
    <w:p>
      <w:r>
        <w:t>Schema Markup: No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Shop Online in India - Amazon.in</w:t>
      </w:r>
    </w:p>
    <w:p>
      <w:pPr>
        <w:pStyle w:val="ListNumber"/>
      </w:pPr>
      <w:r>
        <w:t>2. Online Shopping India - Amazon</w:t>
      </w:r>
    </w:p>
    <w:p>
      <w:pPr>
        <w:pStyle w:val="ListNumber"/>
      </w:pPr>
      <w:r>
        <w:t>3. Amazon.in: Online Shopping for Mobiles, Books, and More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Shop online in India at Amazon.in. Buy mobiles, laptops, cameras, books, and more. Free shipping and cash on delivery available.</w:t>
      </w:r>
    </w:p>
    <w:p>
      <w:pPr>
        <w:pStyle w:val="ListNumber"/>
      </w:pPr>
      <w:r>
        <w:t>2. Online shopping in India made easy at Amazon.in. Explore a wide range of products and get free shipping and cash on delivery.</w:t>
      </w:r>
    </w:p>
    <w:p>
      <w:pPr>
        <w:pStyle w:val="ListNumber"/>
      </w:pPr>
      <w:r>
        <w:t>3. Discover the best online shopping experience in India at Amazon.in. Buy now and get free shipping and cash on delivery.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add header tags (h1, h2, h3) to structure content</w:t>
      </w:r>
    </w:p>
    <w:p>
      <w:pPr>
        <w:pStyle w:val="ListBullet"/>
      </w:pPr>
      <w:r>
        <w:t>increase keyword density to 1-2%</w:t>
      </w:r>
    </w:p>
    <w:p>
      <w:pPr>
        <w:pStyle w:val="ListBullet"/>
      </w:pPr>
      <w:r>
        <w:t>improve content readability to 70/100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add a primary keyword to the page</w:t>
      </w:r>
    </w:p>
    <w:p>
      <w:pPr>
        <w:pStyle w:val="ListBullet"/>
      </w:pPr>
      <w:r>
        <w:t>optimize images with alt tags and descriptive text</w:t>
      </w:r>
    </w:p>
    <w:p>
      <w:pPr>
        <w:pStyle w:val="ListBullet"/>
      </w:pPr>
      <w:r>
        <w:t>fix broken links and improve website navigation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