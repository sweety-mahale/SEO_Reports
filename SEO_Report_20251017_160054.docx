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16:00:54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SEO score due to missing primary keyword, poor readability, and low content quality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product-focused strategy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optimization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primary keyword</w:t>
      </w:r>
    </w:p>
    <w:p>
      <w:pPr>
        <w:pStyle w:val="ListBullet"/>
      </w:pPr>
      <w:r>
        <w:t>optimize product pages for conversion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primary keyword and optimize on-page elements</w:t>
      </w:r>
    </w:p>
    <w:p>
      <w:pPr>
        <w:pStyle w:val="ListBullet"/>
      </w:pPr>
      <w:r>
        <w:t>HIGH: Improve content readability and quality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on product pages</w:t>
      </w:r>
    </w:p>
    <w:p>
      <w:pPr>
        <w:pStyle w:val="ListBullet"/>
      </w:pPr>
      <w:r>
        <w:t>Optimize product page layout for better user experience</w:t>
      </w:r>
    </w:p>
    <w:p>
      <w:pPr>
        <w:pStyle w:val="ListBullet"/>
      </w:pPr>
      <w:r>
        <w:t>Use high-quality product images to showcase products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0.35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KnittingKnot</w:t>
      </w:r>
    </w:p>
    <w:p>
      <w:pPr>
        <w:pStyle w:val="ListNumber"/>
      </w:pPr>
      <w:r>
        <w:t>3. Women's Fashion - Knitting Knot Online Store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cotton clothing at Knitting Knot. Shop elegant dresses for office, parties, and everyday wear.</w:t>
      </w:r>
    </w:p>
    <w:p>
      <w:pPr>
        <w:pStyle w:val="ListNumber"/>
      </w:pPr>
      <w:r>
        <w:t>2. Explore Knitting Knot's collection of breathable, pure cotton dresses for modern women. Perfect for any occasion.</w:t>
      </w:r>
    </w:p>
    <w:p>
      <w:pPr>
        <w:pStyle w:val="ListNumber"/>
      </w:pPr>
      <w:r>
        <w:t>3. Shop women's cotton fashion at Knitting Knot. Offering versatile, elegant dresses for the modern woman.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primary keyword</w:t>
      </w:r>
    </w:p>
    <w:p>
      <w:pPr>
        <w:pStyle w:val="ListBullet"/>
      </w:pPr>
      <w:r>
        <w:t>Improve content readability by simplifying sentence structures</w:t>
      </w:r>
    </w:p>
    <w:p>
      <w:pPr>
        <w:pStyle w:val="ListBullet"/>
      </w:pPr>
      <w:r>
        <w:t>Enhance content quality by adding relevant, high-quality images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meta description to 155-160 characters</w:t>
      </w:r>
    </w:p>
    <w:p>
      <w:pPr>
        <w:pStyle w:val="ListBullet"/>
      </w:pPr>
      <w:r>
        <w:t>Ensure proper header tag hierarchy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