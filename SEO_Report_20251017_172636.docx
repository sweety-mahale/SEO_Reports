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17:26:36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missing primary keyword, low content quality, and poor readability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conduct keyword research and optimize content</w:t>
      </w:r>
    </w:p>
    <w:p>
      <w:pPr>
        <w:pStyle w:val="ListBullet"/>
      </w:pPr>
      <w:r>
        <w:t>HIGH: improve title tag and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product pages</w:t>
      </w:r>
    </w:p>
    <w:p>
      <w:pPr>
        <w:pStyle w:val="ListBullet"/>
      </w:pPr>
      <w:r>
        <w:t>implement trust badges and customer reviews</w:t>
      </w:r>
    </w:p>
    <w:p>
      <w:pPr>
        <w:pStyle w:val="ListBullet"/>
      </w:pPr>
      <w:r>
        <w:t>simplify checkout process to reduce cart abandonment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0.23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Clothing</w:t>
      </w:r>
    </w:p>
    <w:p>
      <w:pPr>
        <w:pStyle w:val="ListNumber"/>
      </w:pPr>
      <w:r>
        <w:t>2. Shop Women's Cotton Dresses - Knitting Knot</w:t>
      </w:r>
    </w:p>
    <w:p>
      <w:pPr>
        <w:pStyle w:val="ListNumber"/>
      </w:pPr>
      <w:r>
        <w:t>3. Women's Fashion - Knitting Knot Online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breathable, elegant cotton dresses for office, parties, and everyday wear.</w:t>
      </w:r>
    </w:p>
    <w:p>
      <w:pPr>
        <w:pStyle w:val="ListNumber"/>
      </w:pPr>
      <w:r>
        <w:t>2. Explore women's fashion at Knitting Knot. Browse our collection of pure cotton dresses and tops for modern women.</w:t>
      </w:r>
    </w:p>
    <w:p>
      <w:pPr>
        <w:pStyle w:val="ListNumber"/>
      </w:pPr>
      <w:r>
        <w:t>3. Get the latest women's clothing trends at Knitting Knot. Shop online for stylish, versatile, and comfortable cotton dresses.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optimize content with relevant keywords</w:t>
      </w:r>
    </w:p>
    <w:p>
      <w:pPr>
        <w:pStyle w:val="ListBullet"/>
      </w:pPr>
      <w:r>
        <w:t>improve readability by breaking up long paragraphs</w:t>
      </w:r>
    </w:p>
    <w:p>
      <w:pPr>
        <w:pStyle w:val="ListBullet"/>
      </w:pPr>
      <w:r>
        <w:t>add high-quality product images and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ensure proper header tags (H1, H2, H3, etc.) are used</w:t>
      </w:r>
    </w:p>
    <w:p>
      <w:pPr>
        <w:pStyle w:val="ListBullet"/>
      </w:pPr>
      <w:r>
        <w:t>optimize images by adding alt tags and descriptive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