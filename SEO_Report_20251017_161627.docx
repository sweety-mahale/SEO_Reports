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16:16:27</w:t>
      </w:r>
    </w:p>
    <w:p/>
    <w:p>
      <w:pPr>
        <w:pStyle w:val="Heading1"/>
      </w:pPr>
      <w:r>
        <w:t>Overall SEO Score</w:t>
      </w:r>
    </w:p>
    <w:p>
      <w:r>
        <w:t>Score: 58/100</w:t>
      </w:r>
    </w:p>
    <w:p>
      <w:r>
        <w:t>The website has a low keyword density and readability score, which affects its overall SEO score.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40/100</w:t>
      </w:r>
    </w:p>
    <w:p>
      <w:pPr>
        <w:pStyle w:val="ListBullet"/>
      </w:pPr>
      <w:r>
        <w:t>Content Quality: 55/100</w:t>
      </w:r>
    </w:p>
    <w:p>
      <w:pPr>
        <w:pStyle w:val="ListBullet"/>
      </w:pPr>
      <w:r>
        <w:t>Readability: 45/100</w:t>
      </w:r>
    </w:p>
    <w:p>
      <w:pPr>
        <w:pStyle w:val="ListBullet"/>
      </w:pPr>
      <w:r>
        <w:t>Technical Seo: 70/100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The website has a clear product-focused strategy</w:t>
      </w:r>
    </w:p>
    <w:p>
      <w:pPr>
        <w:pStyle w:val="ListBullet"/>
      </w:pPr>
      <w:r>
        <w:t>The website is well-established and has a clear target audience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 specification</w:t>
      </w:r>
    </w:p>
    <w:p>
      <w:pPr>
        <w:pStyle w:val="ListBullet"/>
      </w:pPr>
      <w:r>
        <w:t>Low content quality and readability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Specify a primary keyword and optimize the content accordingly</w:t>
      </w:r>
    </w:p>
    <w:p>
      <w:pPr>
        <w:pStyle w:val="ListBullet"/>
      </w:pPr>
      <w:r>
        <w:t>Improve the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Shorten the title to 55-60 characters</w:t>
      </w:r>
    </w:p>
    <w:p>
      <w:pPr>
        <w:pStyle w:val="ListBullet"/>
      </w:pPr>
      <w:r>
        <w:t>HIGH: Conduct keyword research and optimize the content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Use trust badges and customer testimonials to build credibility</w:t>
      </w:r>
    </w:p>
    <w:p>
      <w:pPr>
        <w:pStyle w:val="ListBullet"/>
      </w:pPr>
      <w:r>
        <w:t>Offer free shipping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Women's Clothing Brand - Knitting Knot</w:t>
      </w:r>
    </w:p>
    <w:p>
      <w:pPr>
        <w:pStyle w:val="ListNumber"/>
      </w:pPr>
      <w:r>
        <w:t>3. Cotton Dresses for Women - KnittingKnot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modern women. Perfect for any occasion.</w:t>
      </w:r>
    </w:p>
    <w:p>
      <w:pPr>
        <w:pStyle w:val="ListNumber"/>
      </w:pPr>
      <w:r>
        <w:t>3. Get the best women's cotton clothing at Knitting Knot. Elegant, versatile, and breathable dresses for the modern woman.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and optimize the content with relevant keywords</w:t>
      </w:r>
    </w:p>
    <w:p>
      <w:pPr>
        <w:pStyle w:val="ListBullet"/>
      </w:pPr>
      <w:r>
        <w:t>Improve the readability score by breaking up long paragraphs and using simpler language</w:t>
      </w:r>
    </w:p>
    <w:p>
      <w:pPr>
        <w:pStyle w:val="ListBullet"/>
      </w:pPr>
      <w:r>
        <w:t>Add high-quality images and product descriptions to enhance the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to 55-60 characters to improve search engine visibility</w:t>
      </w:r>
    </w:p>
    <w:p>
      <w:pPr>
        <w:pStyle w:val="ListBullet"/>
      </w:pPr>
      <w:r>
        <w:t>Optimize images by adding alt tags and descriptive text</w:t>
      </w:r>
    </w:p>
    <w:p>
      <w:pPr>
        <w:pStyle w:val="ListBullet"/>
      </w:pPr>
      <w:r>
        <w:t>Ensure the website is mobile-friendly and has a fast loading speed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